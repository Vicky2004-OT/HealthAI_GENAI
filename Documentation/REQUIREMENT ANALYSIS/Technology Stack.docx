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DDE48" w14:textId="77777777" w:rsidR="008E3137" w:rsidRDefault="008E3137" w:rsidP="008E313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8C5347E" w14:textId="77777777" w:rsidR="008E3137" w:rsidRDefault="008E3137" w:rsidP="008E313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07B926C" w14:textId="77777777" w:rsidR="008E3137" w:rsidRDefault="008E3137" w:rsidP="008E313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6843" w:type="dxa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9"/>
        <w:gridCol w:w="3544"/>
      </w:tblGrid>
      <w:tr w:rsidR="008E3137" w14:paraId="7339DE0D" w14:textId="77777777" w:rsidTr="008E3137">
        <w:trPr>
          <w:trHeight w:val="458"/>
        </w:trPr>
        <w:tc>
          <w:tcPr>
            <w:tcW w:w="3299" w:type="dxa"/>
          </w:tcPr>
          <w:p w14:paraId="7FAD3277" w14:textId="77777777" w:rsidR="008E3137" w:rsidRDefault="008E3137" w:rsidP="00565F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3544" w:type="dxa"/>
          </w:tcPr>
          <w:p w14:paraId="3275FB63" w14:textId="77777777" w:rsidR="008E3137" w:rsidRDefault="008E3137" w:rsidP="00565F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 June 2025</w:t>
            </w:r>
          </w:p>
        </w:tc>
      </w:tr>
      <w:tr w:rsidR="008E3137" w14:paraId="772E6398" w14:textId="77777777" w:rsidTr="008E3137">
        <w:trPr>
          <w:trHeight w:val="472"/>
        </w:trPr>
        <w:tc>
          <w:tcPr>
            <w:tcW w:w="3299" w:type="dxa"/>
          </w:tcPr>
          <w:p w14:paraId="0E0897CE" w14:textId="77777777" w:rsidR="008E3137" w:rsidRDefault="008E3137" w:rsidP="00565F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3544" w:type="dxa"/>
          </w:tcPr>
          <w:p w14:paraId="7AB46FB5" w14:textId="77777777" w:rsidR="008E3137" w:rsidRDefault="008E3137" w:rsidP="00565FB1">
            <w:pPr>
              <w:rPr>
                <w:rFonts w:ascii="Arial" w:eastAsia="Arial" w:hAnsi="Arial" w:cs="Arial"/>
              </w:rPr>
            </w:pPr>
            <w:r w:rsidRPr="00D25DB9">
              <w:rPr>
                <w:rFonts w:ascii="Arial" w:eastAsia="Arial" w:hAnsi="Arial" w:cs="Arial"/>
              </w:rPr>
              <w:t>LTVIP2025TMID30393</w:t>
            </w:r>
          </w:p>
        </w:tc>
      </w:tr>
      <w:tr w:rsidR="008E3137" w14:paraId="68475C78" w14:textId="77777777" w:rsidTr="008E3137">
        <w:trPr>
          <w:trHeight w:val="744"/>
        </w:trPr>
        <w:tc>
          <w:tcPr>
            <w:tcW w:w="3299" w:type="dxa"/>
          </w:tcPr>
          <w:p w14:paraId="49AFAD56" w14:textId="77777777" w:rsidR="008E3137" w:rsidRDefault="008E3137" w:rsidP="00565F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3544" w:type="dxa"/>
          </w:tcPr>
          <w:p w14:paraId="7399A477" w14:textId="77777777" w:rsidR="008E3137" w:rsidRDefault="008E3137" w:rsidP="00565FB1">
            <w:pPr>
              <w:rPr>
                <w:rFonts w:ascii="Arial" w:eastAsia="Arial" w:hAnsi="Arial" w:cs="Arial"/>
              </w:rPr>
            </w:pPr>
            <w:proofErr w:type="spellStart"/>
            <w:r w:rsidRPr="00D25DB9">
              <w:rPr>
                <w:rFonts w:ascii="Arial" w:eastAsia="Arial" w:hAnsi="Arial" w:cs="Arial"/>
              </w:rPr>
              <w:t>HealthAI</w:t>
            </w:r>
            <w:proofErr w:type="spellEnd"/>
            <w:r w:rsidRPr="00D25DB9">
              <w:rPr>
                <w:rFonts w:ascii="Arial" w:eastAsia="Arial" w:hAnsi="Arial" w:cs="Arial"/>
              </w:rPr>
              <w:t>: Intelligent Healthcare Assistant Using IBM Granite</w:t>
            </w:r>
          </w:p>
        </w:tc>
      </w:tr>
      <w:tr w:rsidR="008E3137" w14:paraId="6668A378" w14:textId="77777777" w:rsidTr="008E3137">
        <w:trPr>
          <w:trHeight w:val="458"/>
        </w:trPr>
        <w:tc>
          <w:tcPr>
            <w:tcW w:w="3299" w:type="dxa"/>
          </w:tcPr>
          <w:p w14:paraId="14B34F86" w14:textId="77777777" w:rsidR="008E3137" w:rsidRDefault="008E3137" w:rsidP="00565F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3544" w:type="dxa"/>
          </w:tcPr>
          <w:p w14:paraId="3DFE78AF" w14:textId="77777777" w:rsidR="008E3137" w:rsidRDefault="008E3137" w:rsidP="00565F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5420E3" w14:textId="77777777" w:rsidR="008E3137" w:rsidRDefault="008E3137" w:rsidP="008E3137">
      <w:pPr>
        <w:rPr>
          <w:rFonts w:ascii="Arial" w:eastAsia="Arial" w:hAnsi="Arial" w:cs="Arial"/>
          <w:b/>
        </w:rPr>
      </w:pPr>
    </w:p>
    <w:p w14:paraId="2BD76DC1" w14:textId="77777777" w:rsidR="008E3137" w:rsidRDefault="008E3137">
      <w:pPr>
        <w:pStyle w:val="Heading2"/>
      </w:pPr>
    </w:p>
    <w:p w14:paraId="19716A46" w14:textId="6C2D95C4" w:rsidR="00791560" w:rsidRDefault="00000000">
      <w:pPr>
        <w:pStyle w:val="Heading2"/>
      </w:pPr>
      <w:r>
        <w:t>Technical Architecture:</w:t>
      </w:r>
    </w:p>
    <w:p w14:paraId="2F06BF45" w14:textId="77777777" w:rsidR="00791560" w:rsidRDefault="00000000">
      <w:r>
        <w:t>HealthAI is an intelligent assistant for preliminary health assessments. Users input symptoms through a web-based interface. The data flows to a Flask backend which preprocesses the input and forwards it to a machine learning model (IBM Granite) hosted via API. The results are returned and displayed back to the user in a clean, informative UI. Data storage is handled locally or via IBM Cloudant for user interaction history.</w:t>
      </w:r>
    </w:p>
    <w:p w14:paraId="30E48A9E" w14:textId="77777777" w:rsidR="00791560" w:rsidRDefault="00000000">
      <w:pPr>
        <w:pStyle w:val="Heading2"/>
      </w:pPr>
      <w:r>
        <w:t>Table-1: Components &amp; Technologies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152"/>
        <w:gridCol w:w="2157"/>
        <w:gridCol w:w="2156"/>
        <w:gridCol w:w="2155"/>
      </w:tblGrid>
      <w:tr w:rsidR="00791560" w14:paraId="5BBEDA63" w14:textId="77777777" w:rsidTr="00791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A68CFD" w14:textId="77777777" w:rsidR="00791560" w:rsidRDefault="00000000">
            <w:r>
              <w:t>S.No</w:t>
            </w:r>
          </w:p>
        </w:tc>
        <w:tc>
          <w:tcPr>
            <w:tcW w:w="2160" w:type="dxa"/>
          </w:tcPr>
          <w:p w14:paraId="727BAB96" w14:textId="77777777" w:rsidR="0079156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</w:t>
            </w:r>
          </w:p>
        </w:tc>
        <w:tc>
          <w:tcPr>
            <w:tcW w:w="2160" w:type="dxa"/>
          </w:tcPr>
          <w:p w14:paraId="0D7285FE" w14:textId="77777777" w:rsidR="0079156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0" w:type="dxa"/>
          </w:tcPr>
          <w:p w14:paraId="7D8B1558" w14:textId="77777777" w:rsidR="0079156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Technology Used</w:t>
            </w:r>
          </w:p>
        </w:tc>
      </w:tr>
      <w:tr w:rsidR="00791560" w14:paraId="1CEBBEF9" w14:textId="77777777" w:rsidTr="0079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3CCE6E6" w14:textId="77777777" w:rsidR="00791560" w:rsidRDefault="00000000">
            <w:r>
              <w:t>1</w:t>
            </w:r>
          </w:p>
        </w:tc>
        <w:tc>
          <w:tcPr>
            <w:tcW w:w="2160" w:type="dxa"/>
          </w:tcPr>
          <w:p w14:paraId="26C2E4B7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Interface</w:t>
            </w:r>
          </w:p>
        </w:tc>
        <w:tc>
          <w:tcPr>
            <w:tcW w:w="2160" w:type="dxa"/>
          </w:tcPr>
          <w:p w14:paraId="1DCD0E2F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for users to input symptoms and view results</w:t>
            </w:r>
          </w:p>
        </w:tc>
        <w:tc>
          <w:tcPr>
            <w:tcW w:w="2160" w:type="dxa"/>
          </w:tcPr>
          <w:p w14:paraId="5EA5E269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HTML, CSS, JavaScript</w:t>
            </w:r>
          </w:p>
        </w:tc>
      </w:tr>
      <w:tr w:rsidR="00791560" w14:paraId="61F736AA" w14:textId="77777777" w:rsidTr="007915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B0A0E5B" w14:textId="77777777" w:rsidR="00791560" w:rsidRDefault="00000000">
            <w:r>
              <w:t>2</w:t>
            </w:r>
          </w:p>
        </w:tc>
        <w:tc>
          <w:tcPr>
            <w:tcW w:w="2160" w:type="dxa"/>
          </w:tcPr>
          <w:p w14:paraId="6BD57FDD" w14:textId="77777777" w:rsidR="007915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Application Logic-1</w:t>
            </w:r>
          </w:p>
        </w:tc>
        <w:tc>
          <w:tcPr>
            <w:tcW w:w="2160" w:type="dxa"/>
          </w:tcPr>
          <w:p w14:paraId="78973412" w14:textId="77777777" w:rsidR="007915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Flask API backend to process input and return predictions</w:t>
            </w:r>
          </w:p>
        </w:tc>
        <w:tc>
          <w:tcPr>
            <w:tcW w:w="2160" w:type="dxa"/>
          </w:tcPr>
          <w:p w14:paraId="5BB5A13B" w14:textId="77777777" w:rsidR="007915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Python, Flask</w:t>
            </w:r>
          </w:p>
        </w:tc>
      </w:tr>
      <w:tr w:rsidR="00791560" w14:paraId="7B7E7954" w14:textId="77777777" w:rsidTr="0079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3F8F69D" w14:textId="77777777" w:rsidR="00791560" w:rsidRDefault="00000000">
            <w:r>
              <w:t>3</w:t>
            </w:r>
          </w:p>
        </w:tc>
        <w:tc>
          <w:tcPr>
            <w:tcW w:w="2160" w:type="dxa"/>
          </w:tcPr>
          <w:p w14:paraId="6119E396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Logic-2</w:t>
            </w:r>
          </w:p>
        </w:tc>
        <w:tc>
          <w:tcPr>
            <w:tcW w:w="2160" w:type="dxa"/>
          </w:tcPr>
          <w:p w14:paraId="393CE9AE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Connection to AI model API for prediction</w:t>
            </w:r>
          </w:p>
        </w:tc>
        <w:tc>
          <w:tcPr>
            <w:tcW w:w="2160" w:type="dxa"/>
          </w:tcPr>
          <w:p w14:paraId="70DD792C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IBM Granite Model API</w:t>
            </w:r>
          </w:p>
        </w:tc>
      </w:tr>
      <w:tr w:rsidR="00791560" w14:paraId="6686A72D" w14:textId="77777777" w:rsidTr="007915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017E88" w14:textId="77777777" w:rsidR="00791560" w:rsidRDefault="00000000">
            <w:r>
              <w:t>4</w:t>
            </w:r>
          </w:p>
        </w:tc>
        <w:tc>
          <w:tcPr>
            <w:tcW w:w="2160" w:type="dxa"/>
          </w:tcPr>
          <w:p w14:paraId="5A5FFA5A" w14:textId="77777777" w:rsidR="007915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Application Logic-3</w:t>
            </w:r>
          </w:p>
        </w:tc>
        <w:tc>
          <w:tcPr>
            <w:tcW w:w="2160" w:type="dxa"/>
          </w:tcPr>
          <w:p w14:paraId="2F142B75" w14:textId="77777777" w:rsidR="007915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routing and result formatting logic</w:t>
            </w:r>
          </w:p>
        </w:tc>
        <w:tc>
          <w:tcPr>
            <w:tcW w:w="2160" w:type="dxa"/>
          </w:tcPr>
          <w:p w14:paraId="33D3FC66" w14:textId="77777777" w:rsidR="007915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Python Functions, Flask Routes</w:t>
            </w:r>
          </w:p>
        </w:tc>
      </w:tr>
      <w:tr w:rsidR="00791560" w14:paraId="13FD1FA6" w14:textId="77777777" w:rsidTr="0079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6C8462F" w14:textId="77777777" w:rsidR="00791560" w:rsidRDefault="00000000">
            <w:r>
              <w:t>5</w:t>
            </w:r>
          </w:p>
        </w:tc>
        <w:tc>
          <w:tcPr>
            <w:tcW w:w="2160" w:type="dxa"/>
          </w:tcPr>
          <w:p w14:paraId="5C3954EF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  <w:tc>
          <w:tcPr>
            <w:tcW w:w="2160" w:type="dxa"/>
          </w:tcPr>
          <w:p w14:paraId="1E7C4931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user inputs and results history</w:t>
            </w:r>
          </w:p>
        </w:tc>
        <w:tc>
          <w:tcPr>
            <w:tcW w:w="2160" w:type="dxa"/>
          </w:tcPr>
          <w:p w14:paraId="211093A7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SQLite (for local), IBM Cloudant (optional)</w:t>
            </w:r>
          </w:p>
        </w:tc>
      </w:tr>
      <w:tr w:rsidR="00791560" w14:paraId="757A0004" w14:textId="77777777" w:rsidTr="007915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0B3DCB2" w14:textId="77777777" w:rsidR="00791560" w:rsidRDefault="00000000">
            <w:r>
              <w:t>6</w:t>
            </w:r>
          </w:p>
        </w:tc>
        <w:tc>
          <w:tcPr>
            <w:tcW w:w="2160" w:type="dxa"/>
          </w:tcPr>
          <w:p w14:paraId="3F269E1D" w14:textId="77777777" w:rsidR="007915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Cloud Database</w:t>
            </w:r>
          </w:p>
        </w:tc>
        <w:tc>
          <w:tcPr>
            <w:tcW w:w="2160" w:type="dxa"/>
          </w:tcPr>
          <w:p w14:paraId="478C8558" w14:textId="77777777" w:rsidR="007915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Optional cloud storage for scalability</w:t>
            </w:r>
          </w:p>
        </w:tc>
        <w:tc>
          <w:tcPr>
            <w:tcW w:w="2160" w:type="dxa"/>
          </w:tcPr>
          <w:p w14:paraId="74E44D65" w14:textId="77777777" w:rsidR="007915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IBM Cloudant</w:t>
            </w:r>
          </w:p>
        </w:tc>
      </w:tr>
      <w:tr w:rsidR="00791560" w14:paraId="3BDDE263" w14:textId="77777777" w:rsidTr="0079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45FA20C" w14:textId="77777777" w:rsidR="00791560" w:rsidRDefault="00000000">
            <w:r>
              <w:t>7</w:t>
            </w:r>
          </w:p>
        </w:tc>
        <w:tc>
          <w:tcPr>
            <w:tcW w:w="2160" w:type="dxa"/>
          </w:tcPr>
          <w:p w14:paraId="43D8854B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Storage</w:t>
            </w:r>
          </w:p>
        </w:tc>
        <w:tc>
          <w:tcPr>
            <w:tcW w:w="2160" w:type="dxa"/>
          </w:tcPr>
          <w:p w14:paraId="647E6D67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 files (model files, logs, data CSVs if used)</w:t>
            </w:r>
          </w:p>
        </w:tc>
        <w:tc>
          <w:tcPr>
            <w:tcW w:w="2160" w:type="dxa"/>
          </w:tcPr>
          <w:p w14:paraId="6137FC7B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File System, IBM Block Storage</w:t>
            </w:r>
          </w:p>
        </w:tc>
      </w:tr>
      <w:tr w:rsidR="00791560" w14:paraId="7CC9569E" w14:textId="77777777" w:rsidTr="007915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42B26D" w14:textId="77777777" w:rsidR="00791560" w:rsidRDefault="00000000">
            <w:r>
              <w:t>8</w:t>
            </w:r>
          </w:p>
        </w:tc>
        <w:tc>
          <w:tcPr>
            <w:tcW w:w="2160" w:type="dxa"/>
          </w:tcPr>
          <w:p w14:paraId="7BC3DDDB" w14:textId="77777777" w:rsidR="007915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External API-1</w:t>
            </w:r>
          </w:p>
        </w:tc>
        <w:tc>
          <w:tcPr>
            <w:tcW w:w="2160" w:type="dxa"/>
          </w:tcPr>
          <w:p w14:paraId="242307BB" w14:textId="77777777" w:rsidR="007915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Optional API for </w:t>
            </w:r>
            <w:r>
              <w:lastRenderedPageBreak/>
              <w:t>health-related external validation (future scope)</w:t>
            </w:r>
          </w:p>
        </w:tc>
        <w:tc>
          <w:tcPr>
            <w:tcW w:w="2160" w:type="dxa"/>
          </w:tcPr>
          <w:p w14:paraId="6EEC5D6F" w14:textId="77777777" w:rsidR="007915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 xml:space="preserve">OpenAI API / </w:t>
            </w:r>
            <w:r>
              <w:lastRenderedPageBreak/>
              <w:t>Symptom Checker APIs</w:t>
            </w:r>
          </w:p>
        </w:tc>
      </w:tr>
      <w:tr w:rsidR="00791560" w14:paraId="47670A5E" w14:textId="77777777" w:rsidTr="0079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0CEFCC" w14:textId="77777777" w:rsidR="00791560" w:rsidRDefault="00000000">
            <w:r>
              <w:lastRenderedPageBreak/>
              <w:t>9</w:t>
            </w:r>
          </w:p>
        </w:tc>
        <w:tc>
          <w:tcPr>
            <w:tcW w:w="2160" w:type="dxa"/>
          </w:tcPr>
          <w:p w14:paraId="32583D73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API-2</w:t>
            </w:r>
          </w:p>
        </w:tc>
        <w:tc>
          <w:tcPr>
            <w:tcW w:w="2160" w:type="dxa"/>
          </w:tcPr>
          <w:p w14:paraId="7E3A4488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 demographic info or location (future scope)</w:t>
            </w:r>
          </w:p>
        </w:tc>
        <w:tc>
          <w:tcPr>
            <w:tcW w:w="2160" w:type="dxa"/>
          </w:tcPr>
          <w:p w14:paraId="1C641ADB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IBM Weather API, optional health records APIs</w:t>
            </w:r>
          </w:p>
        </w:tc>
      </w:tr>
      <w:tr w:rsidR="00791560" w14:paraId="3D46B233" w14:textId="77777777" w:rsidTr="007915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058493" w14:textId="77777777" w:rsidR="00791560" w:rsidRDefault="00000000">
            <w:r>
              <w:t>10</w:t>
            </w:r>
          </w:p>
        </w:tc>
        <w:tc>
          <w:tcPr>
            <w:tcW w:w="2160" w:type="dxa"/>
          </w:tcPr>
          <w:p w14:paraId="09BBDFBC" w14:textId="77777777" w:rsidR="007915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Machine Learning Model</w:t>
            </w:r>
          </w:p>
        </w:tc>
        <w:tc>
          <w:tcPr>
            <w:tcW w:w="2160" w:type="dxa"/>
          </w:tcPr>
          <w:p w14:paraId="0782EB18" w14:textId="77777777" w:rsidR="007915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Predicts disease risk or health feedback</w:t>
            </w:r>
          </w:p>
        </w:tc>
        <w:tc>
          <w:tcPr>
            <w:tcW w:w="2160" w:type="dxa"/>
          </w:tcPr>
          <w:p w14:paraId="4481A93F" w14:textId="77777777" w:rsidR="007915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IBM Granite-3.3-2B-Instruct</w:t>
            </w:r>
          </w:p>
        </w:tc>
      </w:tr>
      <w:tr w:rsidR="00791560" w14:paraId="0073DC1E" w14:textId="77777777" w:rsidTr="0079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C2F1FF9" w14:textId="77777777" w:rsidR="00791560" w:rsidRDefault="00000000">
            <w:r>
              <w:t>11</w:t>
            </w:r>
          </w:p>
        </w:tc>
        <w:tc>
          <w:tcPr>
            <w:tcW w:w="2160" w:type="dxa"/>
          </w:tcPr>
          <w:p w14:paraId="16EA7E4F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Infrastructure</w:t>
            </w:r>
          </w:p>
        </w:tc>
        <w:tc>
          <w:tcPr>
            <w:tcW w:w="2160" w:type="dxa"/>
          </w:tcPr>
          <w:p w14:paraId="3CFC50ED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Deployment of app and backend</w:t>
            </w:r>
          </w:p>
        </w:tc>
        <w:tc>
          <w:tcPr>
            <w:tcW w:w="2160" w:type="dxa"/>
          </w:tcPr>
          <w:p w14:paraId="36B95EBA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Dev Server, IBM Cloud, Cloud Foundry</w:t>
            </w:r>
          </w:p>
        </w:tc>
      </w:tr>
    </w:tbl>
    <w:p w14:paraId="77D01681" w14:textId="77777777" w:rsidR="00791560" w:rsidRDefault="00000000">
      <w:pPr>
        <w:pStyle w:val="Heading2"/>
      </w:pPr>
      <w:r>
        <w:t>Table-2: Application Characteristics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152"/>
        <w:gridCol w:w="2158"/>
        <w:gridCol w:w="2155"/>
        <w:gridCol w:w="2155"/>
      </w:tblGrid>
      <w:tr w:rsidR="00791560" w14:paraId="71D9B234" w14:textId="77777777" w:rsidTr="00791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FC4822" w14:textId="77777777" w:rsidR="00791560" w:rsidRDefault="00000000">
            <w:r>
              <w:t>S.No</w:t>
            </w:r>
          </w:p>
        </w:tc>
        <w:tc>
          <w:tcPr>
            <w:tcW w:w="2160" w:type="dxa"/>
          </w:tcPr>
          <w:p w14:paraId="5D67E357" w14:textId="77777777" w:rsidR="0079156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Characteristics</w:t>
            </w:r>
          </w:p>
        </w:tc>
        <w:tc>
          <w:tcPr>
            <w:tcW w:w="2160" w:type="dxa"/>
          </w:tcPr>
          <w:p w14:paraId="75897A23" w14:textId="77777777" w:rsidR="0079156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0" w:type="dxa"/>
          </w:tcPr>
          <w:p w14:paraId="361F8262" w14:textId="77777777" w:rsidR="0079156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Technology Used</w:t>
            </w:r>
          </w:p>
        </w:tc>
      </w:tr>
      <w:tr w:rsidR="00791560" w14:paraId="2B7083E1" w14:textId="77777777" w:rsidTr="0079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967578" w14:textId="77777777" w:rsidR="00791560" w:rsidRDefault="00000000">
            <w:r>
              <w:t>1</w:t>
            </w:r>
          </w:p>
        </w:tc>
        <w:tc>
          <w:tcPr>
            <w:tcW w:w="2160" w:type="dxa"/>
          </w:tcPr>
          <w:p w14:paraId="72254ABE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Open-Source Frameworks</w:t>
            </w:r>
          </w:p>
        </w:tc>
        <w:tc>
          <w:tcPr>
            <w:tcW w:w="2160" w:type="dxa"/>
          </w:tcPr>
          <w:p w14:paraId="1BB1462C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 and frontend developed using open-source tools</w:t>
            </w:r>
          </w:p>
        </w:tc>
        <w:tc>
          <w:tcPr>
            <w:tcW w:w="2160" w:type="dxa"/>
          </w:tcPr>
          <w:p w14:paraId="7ADDD63B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Flask, HTML/CSS, Scikit-learn, Pandas</w:t>
            </w:r>
          </w:p>
        </w:tc>
      </w:tr>
      <w:tr w:rsidR="00791560" w14:paraId="60D9EED1" w14:textId="77777777" w:rsidTr="007915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801EB1" w14:textId="77777777" w:rsidR="00791560" w:rsidRDefault="00000000">
            <w:r>
              <w:t>2</w:t>
            </w:r>
          </w:p>
        </w:tc>
        <w:tc>
          <w:tcPr>
            <w:tcW w:w="2160" w:type="dxa"/>
          </w:tcPr>
          <w:p w14:paraId="4C261882" w14:textId="77777777" w:rsidR="007915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Security Implementations</w:t>
            </w:r>
          </w:p>
        </w:tc>
        <w:tc>
          <w:tcPr>
            <w:tcW w:w="2160" w:type="dxa"/>
          </w:tcPr>
          <w:p w14:paraId="6C871382" w14:textId="77777777" w:rsidR="007915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Secure API calls, input validation, basic token/auth (optional)</w:t>
            </w:r>
          </w:p>
        </w:tc>
        <w:tc>
          <w:tcPr>
            <w:tcW w:w="2160" w:type="dxa"/>
          </w:tcPr>
          <w:p w14:paraId="15044BBB" w14:textId="77777777" w:rsidR="007915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Input sanitization, HTTPS, IAM (cloud-based)</w:t>
            </w:r>
          </w:p>
        </w:tc>
      </w:tr>
      <w:tr w:rsidR="00791560" w14:paraId="66D0962F" w14:textId="77777777" w:rsidTr="0079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3ABB65F" w14:textId="77777777" w:rsidR="00791560" w:rsidRDefault="00000000">
            <w:r>
              <w:t>3</w:t>
            </w:r>
          </w:p>
        </w:tc>
        <w:tc>
          <w:tcPr>
            <w:tcW w:w="2160" w:type="dxa"/>
          </w:tcPr>
          <w:p w14:paraId="0D802A50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Scalable Architecture</w:t>
            </w:r>
          </w:p>
        </w:tc>
        <w:tc>
          <w:tcPr>
            <w:tcW w:w="2160" w:type="dxa"/>
          </w:tcPr>
          <w:p w14:paraId="08E403B3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 + Flask API + External ML Model makes the system modular and scalable</w:t>
            </w:r>
          </w:p>
        </w:tc>
        <w:tc>
          <w:tcPr>
            <w:tcW w:w="2160" w:type="dxa"/>
          </w:tcPr>
          <w:p w14:paraId="2E6EAC31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3-Tier (UI → API → ML Model)</w:t>
            </w:r>
          </w:p>
        </w:tc>
      </w:tr>
      <w:tr w:rsidR="00791560" w14:paraId="7081581D" w14:textId="77777777" w:rsidTr="007915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B1E86BA" w14:textId="77777777" w:rsidR="00791560" w:rsidRDefault="00000000">
            <w:r>
              <w:t>4</w:t>
            </w:r>
          </w:p>
        </w:tc>
        <w:tc>
          <w:tcPr>
            <w:tcW w:w="2160" w:type="dxa"/>
          </w:tcPr>
          <w:p w14:paraId="0D237EDE" w14:textId="77777777" w:rsidR="007915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Availability</w:t>
            </w:r>
          </w:p>
        </w:tc>
        <w:tc>
          <w:tcPr>
            <w:tcW w:w="2160" w:type="dxa"/>
          </w:tcPr>
          <w:p w14:paraId="25C6B057" w14:textId="77777777" w:rsidR="007915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Can be deployed on IBM Cloud with high availability options</w:t>
            </w:r>
          </w:p>
        </w:tc>
        <w:tc>
          <w:tcPr>
            <w:tcW w:w="2160" w:type="dxa"/>
          </w:tcPr>
          <w:p w14:paraId="5267BB18" w14:textId="77777777" w:rsidR="007915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IBM Cloud Load Balancers, Uptime SLAs</w:t>
            </w:r>
          </w:p>
        </w:tc>
      </w:tr>
      <w:tr w:rsidR="00791560" w14:paraId="04AB1BED" w14:textId="77777777" w:rsidTr="0079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1E4CEB" w14:textId="77777777" w:rsidR="00791560" w:rsidRDefault="00000000">
            <w:r>
              <w:t>5</w:t>
            </w:r>
          </w:p>
        </w:tc>
        <w:tc>
          <w:tcPr>
            <w:tcW w:w="2160" w:type="dxa"/>
          </w:tcPr>
          <w:p w14:paraId="7E799AED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2160" w:type="dxa"/>
          </w:tcPr>
          <w:p w14:paraId="1A3961D9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 lightweight Flask server with optimized model; can handle moderate traffic with caching</w:t>
            </w:r>
          </w:p>
        </w:tc>
        <w:tc>
          <w:tcPr>
            <w:tcW w:w="2160" w:type="dxa"/>
          </w:tcPr>
          <w:p w14:paraId="266B7D1A" w14:textId="77777777" w:rsidR="0079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Flask + JSON Caching, SQLite or Cloudant</w:t>
            </w:r>
          </w:p>
        </w:tc>
      </w:tr>
    </w:tbl>
    <w:p w14:paraId="335AFF88" w14:textId="77777777" w:rsidR="009E22B6" w:rsidRDefault="009E22B6"/>
    <w:sectPr w:rsidR="009E22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9842632">
    <w:abstractNumId w:val="8"/>
  </w:num>
  <w:num w:numId="2" w16cid:durableId="458492855">
    <w:abstractNumId w:val="6"/>
  </w:num>
  <w:num w:numId="3" w16cid:durableId="902987070">
    <w:abstractNumId w:val="5"/>
  </w:num>
  <w:num w:numId="4" w16cid:durableId="1250773474">
    <w:abstractNumId w:val="4"/>
  </w:num>
  <w:num w:numId="5" w16cid:durableId="622806323">
    <w:abstractNumId w:val="7"/>
  </w:num>
  <w:num w:numId="6" w16cid:durableId="734669563">
    <w:abstractNumId w:val="3"/>
  </w:num>
  <w:num w:numId="7" w16cid:durableId="1271737285">
    <w:abstractNumId w:val="2"/>
  </w:num>
  <w:num w:numId="8" w16cid:durableId="1795949615">
    <w:abstractNumId w:val="1"/>
  </w:num>
  <w:num w:numId="9" w16cid:durableId="203707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91560"/>
    <w:rsid w:val="008E3137"/>
    <w:rsid w:val="009E22B6"/>
    <w:rsid w:val="00AA1D8D"/>
    <w:rsid w:val="00B47730"/>
    <w:rsid w:val="00CB0664"/>
    <w:rsid w:val="00D76B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AC16A"/>
  <w14:defaultImageDpi w14:val="300"/>
  <w15:docId w15:val="{5DBD8428-DD6F-4916-805B-E954568E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22AK1A05E9 .</cp:lastModifiedBy>
  <cp:revision>2</cp:revision>
  <dcterms:created xsi:type="dcterms:W3CDTF">2025-06-26T04:23:00Z</dcterms:created>
  <dcterms:modified xsi:type="dcterms:W3CDTF">2025-06-26T04:23:00Z</dcterms:modified>
  <cp:category/>
</cp:coreProperties>
</file>